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Guia: Backup e Exclusão de E-mails Antigos do Gmail via Python</w:t>
      </w:r>
    </w:p>
    <w:p>
      <w:r>
        <w:t>Este documento descreve o processo de backup e exclusão de e-mails antigos da conta do Gmail utilizando Python e o protocolo IMAP.</w:t>
      </w:r>
    </w:p>
    <w:p>
      <w:r>
        <w:t>O script busca e-mails com mais de 2 anos, faz o backup em formato `.eml` e, em seguida, os exclui permanentemente.</w:t>
      </w:r>
    </w:p>
    <w:p>
      <w:pPr>
        <w:pStyle w:val="Heading2"/>
      </w:pPr>
      <w:r>
        <w:t>1. Configuração do Gmail</w:t>
      </w:r>
    </w:p>
    <w:p>
      <w:r>
        <w:t>Para permitir o acesso IMAP ao Gmail, siga estes passos:</w:t>
      </w:r>
    </w:p>
    <w:p>
      <w:r>
        <w:t>1. Acesse Configurações do Gmail: https://mail.google.com/</w:t>
      </w:r>
    </w:p>
    <w:p>
      <w:r>
        <w:t>2. Clique em 'Ver todas as configurações'</w:t>
      </w:r>
    </w:p>
    <w:p>
      <w:r>
        <w:t>3. Navegue até a aba 'Encaminhamento e POP/IMAP'</w:t>
      </w:r>
    </w:p>
    <w:p>
      <w:r>
        <w:t>4. Em 'Acesso IMAP', selecione 'Ativar IMAP'</w:t>
      </w:r>
    </w:p>
    <w:p>
      <w:r>
        <w:t>5. Clique em 'Salvar alterações'</w:t>
      </w:r>
    </w:p>
    <w:p>
      <w:r>
        <w:t>Para gerar uma senha de aplicativo:</w:t>
      </w:r>
    </w:p>
    <w:p>
      <w:r>
        <w:t>1. Acesse: https://myaccount.google.com/apppasswords</w:t>
      </w:r>
    </w:p>
    <w:p>
      <w:r>
        <w:t>2. Em 'Selecionar aplicativo', escolha 'Outro (Nome personalizado)' e digite 'Backup Gmail'</w:t>
      </w:r>
    </w:p>
    <w:p>
      <w:r>
        <w:t>3. Copie a senha gerada e utilize-a no script Python</w:t>
      </w:r>
    </w:p>
    <w:p>
      <w:pPr>
        <w:pStyle w:val="Heading2"/>
      </w:pPr>
      <w:r>
        <w:t>2. Instalação das Dependências</w:t>
      </w:r>
    </w:p>
    <w:p>
      <w:r>
        <w:t>Certifique-se de ter o Python instalado e execute o seguinte comando para instalar as bibliotecas necessárias:</w:t>
      </w:r>
    </w:p>
    <w:p>
      <w:r>
        <w:t>pip install imaplib email</w:t>
      </w:r>
    </w:p>
    <w:p>
      <w:pPr>
        <w:pStyle w:val="Heading2"/>
      </w:pPr>
      <w:r>
        <w:t>3. Código do Script Python</w:t>
      </w:r>
    </w:p>
    <w:p>
      <w:r>
        <w:br/>
        <w:t>import imaplib</w:t>
        <w:br/>
        <w:t>import email</w:t>
        <w:br/>
        <w:t>import os</w:t>
        <w:br/>
        <w:t>import datetime</w:t>
        <w:br/>
        <w:t>from email.header import decode_header</w:t>
        <w:br/>
        <w:br/>
        <w:t># Configuração da conta Gmail</w:t>
        <w:br/>
        <w:t>EMAIL = "seu_email@gmail.com"</w:t>
        <w:br/>
        <w:t>SENHA = "sua_senha_de_aplicativo"</w:t>
        <w:br/>
        <w:t>IMAP_SERVER = "imap.gmail.com"</w:t>
        <w:br/>
        <w:t>IMAP_PORT = 993</w:t>
        <w:br/>
        <w:t>BACKUP_DIR = "backup_emails"</w:t>
        <w:br/>
        <w:br/>
        <w:t>def conectar_gmail():</w:t>
        <w:br/>
        <w:t xml:space="preserve">    """Conecta ao servidor IMAP do Gmail."""</w:t>
        <w:br/>
        <w:t xml:space="preserve">    try:</w:t>
        <w:br/>
        <w:t xml:space="preserve">        mail = imaplib.IMAP4_SSL(IMAP_SERVER, IMAP_PORT)</w:t>
        <w:br/>
        <w:t xml:space="preserve">        mail.login(EMAIL, SENHA)</w:t>
        <w:br/>
        <w:t xml:space="preserve">        print("[+] Conectado ao Gmail com sucesso.")</w:t>
        <w:br/>
        <w:t xml:space="preserve">        return mail</w:t>
        <w:br/>
        <w:t xml:space="preserve">    except Exception as e:</w:t>
        <w:br/>
        <w:t xml:space="preserve">        print("[-] Erro ao conectar:", e)</w:t>
        <w:br/>
        <w:t xml:space="preserve">        return None</w:t>
        <w:br/>
        <w:br/>
        <w:t>def salvar_email(uid, email_msg):</w:t>
        <w:br/>
        <w:t xml:space="preserve">    """Salva o e-mail como arquivo .eml."""</w:t>
        <w:br/>
        <w:t xml:space="preserve">    subject, encoding = decode_header(email_msg["Subject"])[0]</w:t>
        <w:br/>
        <w:t xml:space="preserve">    if isinstance(subject, bytes) and encoding:</w:t>
        <w:br/>
        <w:t xml:space="preserve">        subject = subject.decode(encoding)</w:t>
        <w:br/>
        <w:t xml:space="preserve">    </w:t>
        <w:br/>
        <w:t xml:space="preserve">    subject = str(subject) if subject else "email_sem_assunto"</w:t>
        <w:br/>
        <w:t xml:space="preserve">    subject = "".join(c if c.isalnum() or c in " _-" else "_" for c in subject)</w:t>
        <w:br/>
        <w:t xml:space="preserve">    filename = f"{uid}_{subject}.eml"</w:t>
        <w:br/>
        <w:t xml:space="preserve">    </w:t>
        <w:br/>
        <w:t xml:space="preserve">    if not os.path.exists(BACKUP_DIR):</w:t>
        <w:br/>
        <w:t xml:space="preserve">        os.makedirs(BACKUP_DIR)</w:t>
        <w:br/>
        <w:t xml:space="preserve">    </w:t>
        <w:br/>
        <w:t xml:space="preserve">    with open(os.path.join(BACKUP_DIR, filename), "w", encoding="utf-8") as f:</w:t>
        <w:br/>
        <w:t xml:space="preserve">        f.write(email_msg.as_string())</w:t>
        <w:br/>
        <w:t xml:space="preserve">    </w:t>
        <w:br/>
        <w:t xml:space="preserve">    print(f"[✔] E-mail salvo: {filename}")</w:t>
        <w:br/>
        <w:br/>
        <w:t>def fazer_backup():</w:t>
        <w:br/>
        <w:t xml:space="preserve">    """Baixa e-mails com mais de 2 anos, salva e os exclui."""</w:t>
        <w:br/>
        <w:t xml:space="preserve">    mail = conectar_gmail()</w:t>
        <w:br/>
        <w:t xml:space="preserve">    if not mail:</w:t>
        <w:br/>
        <w:t xml:space="preserve">        return</w:t>
        <w:br/>
        <w:br/>
        <w:t xml:space="preserve">    mail.select("inbox")</w:t>
        <w:br/>
        <w:t xml:space="preserve">    data_corte = (datetime.datetime.now() - datetime.timedelta(days=2*365)).strftime("%d-%b-%Y")</w:t>
        <w:br/>
        <w:t xml:space="preserve">    status, messages = mail.search(None, f'BEFORE {data_corte}')</w:t>
        <w:br/>
        <w:t xml:space="preserve">    emails_ids = messages[0].split()</w:t>
        <w:br/>
        <w:br/>
        <w:t xml:space="preserve">    if not emails_ids:</w:t>
        <w:br/>
        <w:t xml:space="preserve">        print("[-] Nenhum e-mail encontrado para backup e exclusão.")</w:t>
        <w:br/>
        <w:t xml:space="preserve">        return</w:t>
        <w:br/>
        <w:br/>
        <w:t xml:space="preserve">    print(f"[+] Encontrados {len(emails_ids)} e-mails para backup e exclusão.")</w:t>
        <w:br/>
        <w:br/>
        <w:t xml:space="preserve">    for uid in emails_ids:</w:t>
        <w:br/>
        <w:t xml:space="preserve">        mail.noop()</w:t>
        <w:br/>
        <w:t xml:space="preserve">        status, msg_data = mail.fetch(uid, "(RFC822)")</w:t>
        <w:br/>
        <w:t xml:space="preserve">        if status != "OK":</w:t>
        <w:br/>
        <w:t xml:space="preserve">            print(f"[-] Erro ao baixar e-mail {uid.decode()}")</w:t>
        <w:br/>
        <w:t xml:space="preserve">            continue</w:t>
        <w:br/>
        <w:br/>
        <w:t xml:space="preserve">        for response_part in msg_data:</w:t>
        <w:br/>
        <w:t xml:space="preserve">            if isinstance(response_part, tuple):</w:t>
        <w:br/>
        <w:t xml:space="preserve">                email_msg = email.message_from_bytes(response_part[1])</w:t>
        <w:br/>
        <w:t xml:space="preserve">                salvar_email(uid.decode(), email_msg)</w:t>
        <w:br/>
        <w:br/>
        <w:t xml:space="preserve">        mail.store(uid, "+X-GM-LABELS", "\Trash")</w:t>
        <w:br/>
        <w:t xml:space="preserve">        mail.expunge()</w:t>
        <w:br/>
        <w:br/>
        <w:t xml:space="preserve">    mail.logout()</w:t>
        <w:br/>
        <w:t xml:space="preserve">    print("[✔] Backup concluído! E-mails antigos excluídos.")</w:t>
        <w:br/>
        <w:br/>
        <w:t>if __name__ == "__main__":</w:t>
        <w:br/>
        <w:t xml:space="preserve">    fazer_backup()</w:t>
        <w:br/>
      </w:r>
    </w:p>
    <w:p>
      <w:pPr>
        <w:pStyle w:val="Heading2"/>
      </w:pPr>
      <w:r>
        <w:t>4. Como Executar o Script</w:t>
      </w:r>
    </w:p>
    <w:p>
      <w:r>
        <w:t>1. Salve o script acima como `backup_gmail.py`</w:t>
      </w:r>
    </w:p>
    <w:p>
      <w:r>
        <w:t>2. Abra o terminal ou prompt de comando e execute:</w:t>
      </w:r>
    </w:p>
    <w:p>
      <w:r>
        <w:t>python backup_gmail.py</w:t>
      </w:r>
    </w:p>
    <w:p>
      <w:pPr>
        <w:pStyle w:val="Heading2"/>
      </w:pPr>
      <w:r>
        <w:t>5. Cuidados Importantes</w:t>
      </w:r>
    </w:p>
    <w:p>
      <w:r>
        <w:t>- **Os e-mails serão apagados permanentemente!** Certifique-se de ter um backup antes.</w:t>
      </w:r>
    </w:p>
    <w:p>
      <w:r>
        <w:t>- **Se o script for interrompido, alguns e-mails podem não ser apagados.** Execute novamente.</w:t>
      </w:r>
    </w:p>
    <w:p>
      <w:r>
        <w:t>- **Caso sua conta tenha autenticação de dois fatores, use uma senha de aplicativo.**</w:t>
      </w:r>
    </w:p>
    <w:p>
      <w:pPr>
        <w:pStyle w:val="Heading2"/>
      </w:pPr>
      <w:r>
        <w:t>6. Solução de Problemas</w:t>
      </w:r>
    </w:p>
    <w:p>
      <w:r>
        <w:t>**Erro de autenticação?** Verifique se:</w:t>
      </w:r>
    </w:p>
    <w:p>
      <w:r>
        <w:t>- O IMAP está ativado nas configurações do Gmail</w:t>
      </w:r>
    </w:p>
    <w:p>
      <w:r>
        <w:t>- Você está usando uma senha de aplicativo</w:t>
      </w:r>
    </w:p>
    <w:p>
      <w:r>
        <w:t>**Erro de conexão?**</w:t>
      </w:r>
    </w:p>
    <w:p>
      <w:r>
        <w:t>- Verifique sua conexão com a internet</w:t>
      </w:r>
    </w:p>
    <w:p>
      <w:r>
        <w:t>- O servidor IMAP do Gmail pode estar instável, tente mais tarde</w:t>
      </w:r>
    </w:p>
    <w:p>
      <w:r>
        <w:t>**Arquivo salvo com caracteres estranhos?**</w:t>
      </w:r>
    </w:p>
    <w:p>
      <w:r>
        <w:t>- Alguns assuntos podem conter caracteres especiais. O script os substitui por `_`.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